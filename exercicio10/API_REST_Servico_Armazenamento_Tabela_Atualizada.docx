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34D73" w14:textId="01D41723" w:rsidR="00220B44" w:rsidRDefault="00220B44" w:rsidP="00220B44">
      <w:pPr>
        <w:rPr>
          <w:rFonts w:asciiTheme="majorHAnsi" w:hAnsiTheme="majorHAnsi" w:cstheme="majorHAnsi"/>
          <w:sz w:val="40"/>
          <w:szCs w:val="40"/>
          <w:lang w:val="pt-BR"/>
        </w:rPr>
      </w:pPr>
      <w:r>
        <w:rPr>
          <w:rFonts w:asciiTheme="majorHAnsi" w:hAnsiTheme="majorHAnsi" w:cstheme="majorHAnsi"/>
          <w:sz w:val="40"/>
          <w:szCs w:val="40"/>
          <w:lang w:val="pt-BR"/>
        </w:rPr>
        <w:t xml:space="preserve">Nome: </w:t>
      </w:r>
      <w:r w:rsidRPr="00220B44">
        <w:rPr>
          <w:rFonts w:asciiTheme="majorHAnsi" w:hAnsiTheme="majorHAnsi" w:cstheme="majorHAnsi"/>
          <w:sz w:val="32"/>
          <w:szCs w:val="32"/>
          <w:lang w:val="pt-BR"/>
        </w:rPr>
        <w:t>Gustavo De Freitas Cardoso e João Miguel Fortunato Rita</w:t>
      </w:r>
    </w:p>
    <w:p w14:paraId="2B66E62E" w14:textId="4EE12488" w:rsidR="00220B44" w:rsidRPr="00220B44" w:rsidRDefault="00220B44" w:rsidP="00220B44">
      <w:pPr>
        <w:rPr>
          <w:rFonts w:asciiTheme="majorHAnsi" w:hAnsiTheme="majorHAnsi" w:cstheme="majorHAnsi"/>
          <w:sz w:val="40"/>
          <w:szCs w:val="40"/>
          <w:lang w:val="pt-BR"/>
        </w:rPr>
      </w:pPr>
      <w:r w:rsidRPr="00220B44">
        <w:rPr>
          <w:rFonts w:asciiTheme="majorHAnsi" w:hAnsiTheme="majorHAnsi" w:cstheme="majorHAnsi"/>
          <w:sz w:val="40"/>
          <w:szCs w:val="40"/>
          <w:highlight w:val="yellow"/>
          <w:lang w:val="pt-BR"/>
        </w:rPr>
        <w:t>Casos de Uso</w:t>
      </w:r>
    </w:p>
    <w:p w14:paraId="2599468F" w14:textId="664DF10A" w:rsidR="00220B44" w:rsidRPr="00220B44" w:rsidRDefault="00220B44" w:rsidP="00220B44">
      <w:pPr>
        <w:rPr>
          <w:rFonts w:cstheme="majorBidi"/>
          <w:sz w:val="28"/>
          <w:szCs w:val="28"/>
          <w:lang w:val="pt-BR"/>
        </w:rPr>
      </w:pPr>
      <w:r>
        <w:rPr>
          <w:rFonts w:cstheme="majorBidi"/>
          <w:sz w:val="28"/>
          <w:szCs w:val="28"/>
          <w:lang w:val="pt-BR"/>
        </w:rPr>
        <w:t>-</w:t>
      </w:r>
      <w:r w:rsidRPr="00220B44">
        <w:rPr>
          <w:rFonts w:cstheme="majorBidi"/>
          <w:sz w:val="28"/>
          <w:szCs w:val="28"/>
          <w:lang w:val="pt-BR"/>
        </w:rPr>
        <w:t>Upload de Arquivos</w:t>
      </w:r>
      <w:r w:rsidRPr="00220B44">
        <w:rPr>
          <w:rFonts w:cstheme="majorBidi"/>
          <w:sz w:val="28"/>
          <w:szCs w:val="28"/>
          <w:lang w:val="pt-BR"/>
        </w:rPr>
        <w:br/>
        <w:t>Os usuários podem fazer upload de arquivos para o serviço de armazenamento.</w:t>
      </w:r>
    </w:p>
    <w:p w14:paraId="0434993F" w14:textId="5724F18F" w:rsidR="00220B44" w:rsidRPr="00220B44" w:rsidRDefault="00220B44" w:rsidP="00220B44">
      <w:pPr>
        <w:rPr>
          <w:rFonts w:cstheme="majorBidi"/>
          <w:sz w:val="28"/>
          <w:szCs w:val="28"/>
          <w:lang w:val="pt-BR"/>
        </w:rPr>
      </w:pPr>
      <w:r>
        <w:rPr>
          <w:rFonts w:cstheme="majorBidi"/>
          <w:sz w:val="28"/>
          <w:szCs w:val="28"/>
          <w:lang w:val="pt-BR"/>
        </w:rPr>
        <w:t>-</w:t>
      </w:r>
      <w:r w:rsidRPr="00220B44">
        <w:rPr>
          <w:rFonts w:cstheme="majorBidi"/>
          <w:sz w:val="28"/>
          <w:szCs w:val="28"/>
          <w:lang w:val="pt-BR"/>
        </w:rPr>
        <w:t>Organização de Pastas</w:t>
      </w:r>
      <w:r w:rsidRPr="00220B44">
        <w:rPr>
          <w:rFonts w:cstheme="majorBidi"/>
          <w:sz w:val="28"/>
          <w:szCs w:val="28"/>
          <w:lang w:val="pt-BR"/>
        </w:rPr>
        <w:br/>
        <w:t>Os usuários podem criar pastas para organizar arquivos de maneira estruturada.</w:t>
      </w:r>
    </w:p>
    <w:p w14:paraId="70E7A953" w14:textId="77777777" w:rsidR="00220B44" w:rsidRPr="00220B44" w:rsidRDefault="00220B44" w:rsidP="00220B44">
      <w:pPr>
        <w:rPr>
          <w:rFonts w:asciiTheme="majorHAnsi" w:hAnsiTheme="majorHAnsi" w:cstheme="majorHAnsi"/>
          <w:sz w:val="40"/>
          <w:szCs w:val="40"/>
          <w:lang w:val="pt-BR"/>
        </w:rPr>
      </w:pPr>
      <w:r w:rsidRPr="00220B44">
        <w:rPr>
          <w:rFonts w:asciiTheme="majorHAnsi" w:hAnsiTheme="majorHAnsi" w:cstheme="majorHAnsi"/>
          <w:sz w:val="40"/>
          <w:szCs w:val="40"/>
          <w:highlight w:val="yellow"/>
          <w:lang w:val="pt-BR"/>
        </w:rPr>
        <w:t>Recursos</w:t>
      </w:r>
    </w:p>
    <w:p w14:paraId="0257D223" w14:textId="4CC3F1E9" w:rsidR="00220B44" w:rsidRPr="00220B44" w:rsidRDefault="00220B44" w:rsidP="00220B44">
      <w:pPr>
        <w:rPr>
          <w:rFonts w:cstheme="majorBidi"/>
          <w:sz w:val="28"/>
          <w:szCs w:val="28"/>
          <w:lang w:val="pt-BR"/>
        </w:rPr>
      </w:pPr>
      <w:r>
        <w:rPr>
          <w:rFonts w:cstheme="majorBidi"/>
          <w:sz w:val="28"/>
          <w:szCs w:val="28"/>
          <w:lang w:val="pt-BR"/>
        </w:rPr>
        <w:t>-</w:t>
      </w:r>
      <w:r w:rsidRPr="00220B44">
        <w:rPr>
          <w:rFonts w:cstheme="majorBidi"/>
          <w:sz w:val="28"/>
          <w:szCs w:val="28"/>
          <w:lang w:val="pt-BR"/>
        </w:rPr>
        <w:t>Arquivos</w:t>
      </w:r>
      <w:r w:rsidRPr="00220B44">
        <w:rPr>
          <w:rFonts w:cstheme="majorBidi"/>
          <w:sz w:val="28"/>
          <w:szCs w:val="28"/>
          <w:lang w:val="pt-BR"/>
        </w:rPr>
        <w:br/>
        <w:t>Este recurso permite operações como criar, obter, atualizar e excluir arquivos.</w:t>
      </w:r>
    </w:p>
    <w:p w14:paraId="7E253B4A" w14:textId="142447BF" w:rsidR="00220B44" w:rsidRPr="00220B44" w:rsidRDefault="00220B44" w:rsidP="00220B44">
      <w:pPr>
        <w:rPr>
          <w:rFonts w:cstheme="majorBidi"/>
          <w:sz w:val="28"/>
          <w:szCs w:val="28"/>
          <w:lang w:val="pt-BR"/>
        </w:rPr>
      </w:pPr>
      <w:r>
        <w:rPr>
          <w:rFonts w:cstheme="majorBidi"/>
          <w:sz w:val="28"/>
          <w:szCs w:val="28"/>
          <w:lang w:val="pt-BR"/>
        </w:rPr>
        <w:t>-</w:t>
      </w:r>
      <w:r w:rsidRPr="00220B44">
        <w:rPr>
          <w:rFonts w:cstheme="majorBidi"/>
          <w:sz w:val="28"/>
          <w:szCs w:val="28"/>
          <w:lang w:val="pt-BR"/>
        </w:rPr>
        <w:t>Pastas</w:t>
      </w:r>
      <w:r w:rsidRPr="00220B44">
        <w:rPr>
          <w:rFonts w:cstheme="majorBidi"/>
          <w:sz w:val="28"/>
          <w:szCs w:val="28"/>
          <w:lang w:val="pt-BR"/>
        </w:rPr>
        <w:br/>
        <w:t>Este recurso permite criar, obter, atualizar e excluir pastas que contêm arquivos.</w:t>
      </w:r>
    </w:p>
    <w:p w14:paraId="1B9B06A5" w14:textId="77777777" w:rsidR="00220B44" w:rsidRDefault="00220B44">
      <w:pPr>
        <w:pStyle w:val="Ttulo1"/>
      </w:pPr>
    </w:p>
    <w:p w14:paraId="6DBCE7F4" w14:textId="77777777" w:rsidR="00220B44" w:rsidRDefault="00220B44" w:rsidP="00220B44"/>
    <w:p w14:paraId="50737EE7" w14:textId="77777777" w:rsidR="00220B44" w:rsidRDefault="00220B44" w:rsidP="00220B44"/>
    <w:p w14:paraId="77F14235" w14:textId="77777777" w:rsidR="00220B44" w:rsidRDefault="00220B44" w:rsidP="00220B44"/>
    <w:p w14:paraId="1675AFF1" w14:textId="77777777" w:rsidR="00220B44" w:rsidRDefault="00220B44" w:rsidP="00220B44"/>
    <w:p w14:paraId="52ED153F" w14:textId="77777777" w:rsidR="00220B44" w:rsidRDefault="00220B44" w:rsidP="00220B44"/>
    <w:p w14:paraId="1076D529" w14:textId="77777777" w:rsidR="00220B44" w:rsidRDefault="00220B44" w:rsidP="00220B44"/>
    <w:p w14:paraId="2093E97D" w14:textId="77777777" w:rsidR="00220B44" w:rsidRDefault="00220B44" w:rsidP="00220B44"/>
    <w:p w14:paraId="4344C163" w14:textId="77777777" w:rsidR="00220B44" w:rsidRPr="00220B44" w:rsidRDefault="00220B44" w:rsidP="00220B44"/>
    <w:p w14:paraId="7A8489C5" w14:textId="26DA311E" w:rsidR="004F2978" w:rsidRDefault="000A55B8">
      <w:pPr>
        <w:pStyle w:val="Ttulo1"/>
      </w:pPr>
      <w:r>
        <w:lastRenderedPageBreak/>
        <w:t xml:space="preserve">API REST para </w:t>
      </w:r>
      <w:proofErr w:type="spellStart"/>
      <w:r>
        <w:t>Serviço</w:t>
      </w:r>
      <w:proofErr w:type="spellEnd"/>
      <w:r>
        <w:t xml:space="preserve"> de Armazenamento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8"/>
        <w:gridCol w:w="1920"/>
        <w:gridCol w:w="952"/>
        <w:gridCol w:w="2240"/>
        <w:gridCol w:w="1146"/>
        <w:gridCol w:w="1284"/>
      </w:tblGrid>
      <w:tr w:rsidR="004F2978" w14:paraId="525B63A2" w14:textId="77777777">
        <w:tc>
          <w:tcPr>
            <w:tcW w:w="1440" w:type="dxa"/>
          </w:tcPr>
          <w:p w14:paraId="49A63424" w14:textId="77777777" w:rsidR="004F2978" w:rsidRDefault="000A55B8">
            <w:r>
              <w:t>Descrição</w:t>
            </w:r>
          </w:p>
        </w:tc>
        <w:tc>
          <w:tcPr>
            <w:tcW w:w="1440" w:type="dxa"/>
          </w:tcPr>
          <w:p w14:paraId="082B2060" w14:textId="77777777" w:rsidR="004F2978" w:rsidRDefault="000A55B8">
            <w:r>
              <w:t>Caminho</w:t>
            </w:r>
          </w:p>
        </w:tc>
        <w:tc>
          <w:tcPr>
            <w:tcW w:w="1440" w:type="dxa"/>
          </w:tcPr>
          <w:p w14:paraId="7985A770" w14:textId="77777777" w:rsidR="004F2978" w:rsidRDefault="000A55B8">
            <w:r>
              <w:t>Método HTTP</w:t>
            </w:r>
          </w:p>
        </w:tc>
        <w:tc>
          <w:tcPr>
            <w:tcW w:w="1440" w:type="dxa"/>
          </w:tcPr>
          <w:p w14:paraId="1775661B" w14:textId="77777777" w:rsidR="004F2978" w:rsidRDefault="000A55B8">
            <w:r>
              <w:t>Corpo</w:t>
            </w:r>
          </w:p>
        </w:tc>
        <w:tc>
          <w:tcPr>
            <w:tcW w:w="1440" w:type="dxa"/>
          </w:tcPr>
          <w:p w14:paraId="0DDADB60" w14:textId="77777777" w:rsidR="004F2978" w:rsidRDefault="000A55B8">
            <w:r>
              <w:t>Resposta Esperada</w:t>
            </w:r>
          </w:p>
        </w:tc>
        <w:tc>
          <w:tcPr>
            <w:tcW w:w="1440" w:type="dxa"/>
          </w:tcPr>
          <w:p w14:paraId="201EA2E1" w14:textId="77777777" w:rsidR="004F2978" w:rsidRDefault="000A55B8">
            <w:r>
              <w:t>Erros Esperados</w:t>
            </w:r>
          </w:p>
        </w:tc>
      </w:tr>
      <w:tr w:rsidR="004F2978" w14:paraId="41BDCA1B" w14:textId="77777777">
        <w:tc>
          <w:tcPr>
            <w:tcW w:w="1440" w:type="dxa"/>
          </w:tcPr>
          <w:p w14:paraId="170A2C26" w14:textId="77777777" w:rsidR="004F2978" w:rsidRDefault="000A55B8">
            <w:r>
              <w:t>Criar Arquivo</w:t>
            </w:r>
          </w:p>
        </w:tc>
        <w:tc>
          <w:tcPr>
            <w:tcW w:w="1440" w:type="dxa"/>
          </w:tcPr>
          <w:p w14:paraId="7C4C6FAA" w14:textId="77777777" w:rsidR="004F2978" w:rsidRDefault="000A55B8">
            <w:r>
              <w:t>/api/arquivos</w:t>
            </w:r>
          </w:p>
        </w:tc>
        <w:tc>
          <w:tcPr>
            <w:tcW w:w="1440" w:type="dxa"/>
          </w:tcPr>
          <w:p w14:paraId="1B64C000" w14:textId="77777777" w:rsidR="004F2978" w:rsidRDefault="000A55B8">
            <w:r>
              <w:t>POST</w:t>
            </w:r>
          </w:p>
        </w:tc>
        <w:tc>
          <w:tcPr>
            <w:tcW w:w="1440" w:type="dxa"/>
          </w:tcPr>
          <w:p w14:paraId="03268191" w14:textId="77777777" w:rsidR="004F2978" w:rsidRDefault="000A55B8">
            <w:r>
              <w:t>{ "nome": "documento.txt", "tamanho": 2048, "tipo": "text/plain", "conteudo": "Conteúdo do arquivo aqui." }</w:t>
            </w:r>
          </w:p>
        </w:tc>
        <w:tc>
          <w:tcPr>
            <w:tcW w:w="1440" w:type="dxa"/>
          </w:tcPr>
          <w:p w14:paraId="774548AD" w14:textId="77777777" w:rsidR="004F2978" w:rsidRDefault="000A55B8">
            <w:r>
              <w:t>201 Created: Arquivo criado com sucesso.</w:t>
            </w:r>
          </w:p>
        </w:tc>
        <w:tc>
          <w:tcPr>
            <w:tcW w:w="1440" w:type="dxa"/>
          </w:tcPr>
          <w:p w14:paraId="38020D1C" w14:textId="77777777" w:rsidR="004F2978" w:rsidRDefault="000A55B8">
            <w:r>
              <w:t>400 Bad Request: Dados do arquivo inválidos.</w:t>
            </w:r>
            <w:r>
              <w:br/>
              <w:t>409 Conflict: Arquivo já existe.</w:t>
            </w:r>
          </w:p>
        </w:tc>
      </w:tr>
      <w:tr w:rsidR="004F2978" w14:paraId="3AF73280" w14:textId="77777777">
        <w:tc>
          <w:tcPr>
            <w:tcW w:w="1440" w:type="dxa"/>
          </w:tcPr>
          <w:p w14:paraId="28FF4CF8" w14:textId="77777777" w:rsidR="004F2978" w:rsidRDefault="000A55B8">
            <w:r>
              <w:t>Obter Arquivo</w:t>
            </w:r>
          </w:p>
        </w:tc>
        <w:tc>
          <w:tcPr>
            <w:tcW w:w="1440" w:type="dxa"/>
          </w:tcPr>
          <w:p w14:paraId="653893CB" w14:textId="77777777" w:rsidR="004F2978" w:rsidRDefault="000A55B8">
            <w:r>
              <w:t>/api/arquivos/{id}</w:t>
            </w:r>
          </w:p>
        </w:tc>
        <w:tc>
          <w:tcPr>
            <w:tcW w:w="1440" w:type="dxa"/>
          </w:tcPr>
          <w:p w14:paraId="468ABA72" w14:textId="77777777" w:rsidR="004F2978" w:rsidRDefault="000A55B8">
            <w:r>
              <w:t>GET</w:t>
            </w:r>
          </w:p>
        </w:tc>
        <w:tc>
          <w:tcPr>
            <w:tcW w:w="1440" w:type="dxa"/>
          </w:tcPr>
          <w:p w14:paraId="531F903D" w14:textId="77777777" w:rsidR="004F2978" w:rsidRDefault="000A55B8">
            <w:r>
              <w:t>N/A</w:t>
            </w:r>
          </w:p>
        </w:tc>
        <w:tc>
          <w:tcPr>
            <w:tcW w:w="1440" w:type="dxa"/>
          </w:tcPr>
          <w:p w14:paraId="7CED526B" w14:textId="77777777" w:rsidR="004F2978" w:rsidRDefault="000A55B8">
            <w:r>
              <w:t>200 OK: Arquivo retornado com sucesso.</w:t>
            </w:r>
          </w:p>
        </w:tc>
        <w:tc>
          <w:tcPr>
            <w:tcW w:w="1440" w:type="dxa"/>
          </w:tcPr>
          <w:p w14:paraId="377FC00B" w14:textId="77777777" w:rsidR="004F2978" w:rsidRDefault="000A55B8">
            <w:r>
              <w:t>404 Not Found: Arquivo não encontrado.</w:t>
            </w:r>
          </w:p>
        </w:tc>
      </w:tr>
      <w:tr w:rsidR="004F2978" w14:paraId="7EBE73D5" w14:textId="77777777">
        <w:tc>
          <w:tcPr>
            <w:tcW w:w="1440" w:type="dxa"/>
          </w:tcPr>
          <w:p w14:paraId="38591D6F" w14:textId="77777777" w:rsidR="004F2978" w:rsidRDefault="000A55B8">
            <w:r>
              <w:t>Atualizar Arquivo</w:t>
            </w:r>
          </w:p>
        </w:tc>
        <w:tc>
          <w:tcPr>
            <w:tcW w:w="1440" w:type="dxa"/>
          </w:tcPr>
          <w:p w14:paraId="4DCB095C" w14:textId="77777777" w:rsidR="004F2978" w:rsidRDefault="000A55B8">
            <w:r>
              <w:t>/api/arquivos/{id}</w:t>
            </w:r>
          </w:p>
        </w:tc>
        <w:tc>
          <w:tcPr>
            <w:tcW w:w="1440" w:type="dxa"/>
          </w:tcPr>
          <w:p w14:paraId="0132E6B1" w14:textId="77777777" w:rsidR="004F2978" w:rsidRDefault="000A55B8">
            <w:r>
              <w:t>PUT</w:t>
            </w:r>
          </w:p>
        </w:tc>
        <w:tc>
          <w:tcPr>
            <w:tcW w:w="1440" w:type="dxa"/>
          </w:tcPr>
          <w:p w14:paraId="18C8C6BB" w14:textId="77777777" w:rsidR="004F2978" w:rsidRDefault="000A55B8">
            <w:r>
              <w:t>{ "nome": "novo_documento.txt", "tamanho": 2048, "tipo": "text/plain", "conteudo": "Novo conteúdo do arquivo." }</w:t>
            </w:r>
          </w:p>
        </w:tc>
        <w:tc>
          <w:tcPr>
            <w:tcW w:w="1440" w:type="dxa"/>
          </w:tcPr>
          <w:p w14:paraId="697CB0C6" w14:textId="77777777" w:rsidR="004F2978" w:rsidRDefault="000A55B8">
            <w:r>
              <w:t>200 OK: Arquivo atualizado com sucesso.</w:t>
            </w:r>
          </w:p>
        </w:tc>
        <w:tc>
          <w:tcPr>
            <w:tcW w:w="1440" w:type="dxa"/>
          </w:tcPr>
          <w:p w14:paraId="6F969426" w14:textId="77777777" w:rsidR="004F2978" w:rsidRDefault="000A55B8">
            <w:r>
              <w:t>404 Not Found: Arquivo não encontrado.</w:t>
            </w:r>
            <w:r>
              <w:br/>
              <w:t xml:space="preserve">400 Bad Request: Dados </w:t>
            </w:r>
            <w:r>
              <w:t>inválidos.</w:t>
            </w:r>
          </w:p>
        </w:tc>
      </w:tr>
      <w:tr w:rsidR="004F2978" w14:paraId="79F1512A" w14:textId="77777777">
        <w:tc>
          <w:tcPr>
            <w:tcW w:w="1440" w:type="dxa"/>
          </w:tcPr>
          <w:p w14:paraId="6B6EA04C" w14:textId="77777777" w:rsidR="004F2978" w:rsidRDefault="000A55B8">
            <w:r>
              <w:t>Excluir Arquivo</w:t>
            </w:r>
          </w:p>
        </w:tc>
        <w:tc>
          <w:tcPr>
            <w:tcW w:w="1440" w:type="dxa"/>
          </w:tcPr>
          <w:p w14:paraId="0E086F6F" w14:textId="77777777" w:rsidR="004F2978" w:rsidRDefault="000A55B8">
            <w:r>
              <w:t>/api/arquivos/{id}</w:t>
            </w:r>
          </w:p>
        </w:tc>
        <w:tc>
          <w:tcPr>
            <w:tcW w:w="1440" w:type="dxa"/>
          </w:tcPr>
          <w:p w14:paraId="74A7B77C" w14:textId="77777777" w:rsidR="004F2978" w:rsidRDefault="000A55B8">
            <w:r>
              <w:t>DELETE</w:t>
            </w:r>
          </w:p>
        </w:tc>
        <w:tc>
          <w:tcPr>
            <w:tcW w:w="1440" w:type="dxa"/>
          </w:tcPr>
          <w:p w14:paraId="6136F8CC" w14:textId="77777777" w:rsidR="004F2978" w:rsidRDefault="000A55B8">
            <w:r>
              <w:t>N/A</w:t>
            </w:r>
          </w:p>
        </w:tc>
        <w:tc>
          <w:tcPr>
            <w:tcW w:w="1440" w:type="dxa"/>
          </w:tcPr>
          <w:p w14:paraId="14F3818E" w14:textId="77777777" w:rsidR="004F2978" w:rsidRDefault="000A55B8">
            <w:r>
              <w:t>204 No Content: Arquivo excluído com sucesso.</w:t>
            </w:r>
          </w:p>
        </w:tc>
        <w:tc>
          <w:tcPr>
            <w:tcW w:w="1440" w:type="dxa"/>
          </w:tcPr>
          <w:p w14:paraId="5CBDD716" w14:textId="77777777" w:rsidR="004F2978" w:rsidRDefault="000A55B8">
            <w:r>
              <w:t>404 Not Found: Arquivo não encontrado.</w:t>
            </w:r>
          </w:p>
        </w:tc>
      </w:tr>
      <w:tr w:rsidR="004F2978" w14:paraId="2EDBE502" w14:textId="77777777">
        <w:tc>
          <w:tcPr>
            <w:tcW w:w="1440" w:type="dxa"/>
          </w:tcPr>
          <w:p w14:paraId="39C3A0DC" w14:textId="77777777" w:rsidR="004F2978" w:rsidRDefault="000A55B8">
            <w:r>
              <w:t>Criar Pasta</w:t>
            </w:r>
          </w:p>
        </w:tc>
        <w:tc>
          <w:tcPr>
            <w:tcW w:w="1440" w:type="dxa"/>
          </w:tcPr>
          <w:p w14:paraId="20FEE147" w14:textId="77777777" w:rsidR="004F2978" w:rsidRDefault="000A55B8">
            <w:r>
              <w:t>/api/pastas</w:t>
            </w:r>
          </w:p>
        </w:tc>
        <w:tc>
          <w:tcPr>
            <w:tcW w:w="1440" w:type="dxa"/>
          </w:tcPr>
          <w:p w14:paraId="6D1533F6" w14:textId="77777777" w:rsidR="004F2978" w:rsidRDefault="000A55B8">
            <w:r>
              <w:t>POST</w:t>
            </w:r>
          </w:p>
        </w:tc>
        <w:tc>
          <w:tcPr>
            <w:tcW w:w="1440" w:type="dxa"/>
          </w:tcPr>
          <w:p w14:paraId="61775608" w14:textId="77777777" w:rsidR="004F2978" w:rsidRDefault="000A55B8">
            <w:r>
              <w:t>{ "nome": "Documentos" }</w:t>
            </w:r>
          </w:p>
        </w:tc>
        <w:tc>
          <w:tcPr>
            <w:tcW w:w="1440" w:type="dxa"/>
          </w:tcPr>
          <w:p w14:paraId="3A2C5FE0" w14:textId="77777777" w:rsidR="004F2978" w:rsidRDefault="000A55B8">
            <w:r>
              <w:t>201 Created: Pasta criada com sucesso.</w:t>
            </w:r>
          </w:p>
        </w:tc>
        <w:tc>
          <w:tcPr>
            <w:tcW w:w="1440" w:type="dxa"/>
          </w:tcPr>
          <w:p w14:paraId="5366EE96" w14:textId="77777777" w:rsidR="004F2978" w:rsidRDefault="000A55B8">
            <w:r>
              <w:t>400 Bad Request: Nome inválido.</w:t>
            </w:r>
            <w:r>
              <w:br/>
              <w:t>409 Conflict: Pasta já existe.</w:t>
            </w:r>
          </w:p>
        </w:tc>
      </w:tr>
      <w:tr w:rsidR="004F2978" w14:paraId="2EBA39D2" w14:textId="77777777" w:rsidTr="00220B44">
        <w:trPr>
          <w:trHeight w:val="1862"/>
        </w:trPr>
        <w:tc>
          <w:tcPr>
            <w:tcW w:w="1440" w:type="dxa"/>
          </w:tcPr>
          <w:p w14:paraId="44ED4283" w14:textId="77777777" w:rsidR="004F2978" w:rsidRDefault="000A55B8">
            <w:proofErr w:type="spellStart"/>
            <w:r>
              <w:t>Obter</w:t>
            </w:r>
            <w:proofErr w:type="spellEnd"/>
            <w:r>
              <w:t xml:space="preserve"> Pasta</w:t>
            </w:r>
          </w:p>
        </w:tc>
        <w:tc>
          <w:tcPr>
            <w:tcW w:w="1440" w:type="dxa"/>
          </w:tcPr>
          <w:p w14:paraId="5D1D6BB0" w14:textId="77777777" w:rsidR="004F2978" w:rsidRDefault="000A55B8">
            <w:r>
              <w:t>/api/pastas/{id}</w:t>
            </w:r>
          </w:p>
        </w:tc>
        <w:tc>
          <w:tcPr>
            <w:tcW w:w="1440" w:type="dxa"/>
          </w:tcPr>
          <w:p w14:paraId="4CB91F72" w14:textId="77777777" w:rsidR="004F2978" w:rsidRDefault="000A55B8">
            <w:r>
              <w:t>GET</w:t>
            </w:r>
          </w:p>
        </w:tc>
        <w:tc>
          <w:tcPr>
            <w:tcW w:w="1440" w:type="dxa"/>
          </w:tcPr>
          <w:p w14:paraId="74F83074" w14:textId="77777777" w:rsidR="004F2978" w:rsidRDefault="000A55B8">
            <w:r>
              <w:t>N/A</w:t>
            </w:r>
          </w:p>
        </w:tc>
        <w:tc>
          <w:tcPr>
            <w:tcW w:w="1440" w:type="dxa"/>
          </w:tcPr>
          <w:p w14:paraId="7067BC63" w14:textId="77777777" w:rsidR="004F2978" w:rsidRDefault="000A55B8">
            <w:r>
              <w:t>200 OK: Pasta retornada com sucesso.</w:t>
            </w:r>
          </w:p>
        </w:tc>
        <w:tc>
          <w:tcPr>
            <w:tcW w:w="1440" w:type="dxa"/>
          </w:tcPr>
          <w:p w14:paraId="56B311AF" w14:textId="77777777" w:rsidR="004F2978" w:rsidRDefault="000A55B8">
            <w:r>
              <w:t>404 Not Found: Pasta não encontrada.</w:t>
            </w:r>
          </w:p>
        </w:tc>
      </w:tr>
      <w:tr w:rsidR="004F2978" w14:paraId="0AB4BADF" w14:textId="77777777">
        <w:tc>
          <w:tcPr>
            <w:tcW w:w="1440" w:type="dxa"/>
          </w:tcPr>
          <w:p w14:paraId="3948FF90" w14:textId="77777777" w:rsidR="004F2978" w:rsidRDefault="000A55B8">
            <w:proofErr w:type="spellStart"/>
            <w:r>
              <w:lastRenderedPageBreak/>
              <w:t>Atualizar</w:t>
            </w:r>
            <w:proofErr w:type="spellEnd"/>
            <w:r>
              <w:t xml:space="preserve"> Pasta</w:t>
            </w:r>
          </w:p>
        </w:tc>
        <w:tc>
          <w:tcPr>
            <w:tcW w:w="1440" w:type="dxa"/>
          </w:tcPr>
          <w:p w14:paraId="4080FBB9" w14:textId="77777777" w:rsidR="004F2978" w:rsidRDefault="000A55B8">
            <w:r>
              <w:t>/api/pastas/{id}</w:t>
            </w:r>
          </w:p>
        </w:tc>
        <w:tc>
          <w:tcPr>
            <w:tcW w:w="1440" w:type="dxa"/>
          </w:tcPr>
          <w:p w14:paraId="2F45BBD4" w14:textId="77777777" w:rsidR="004F2978" w:rsidRDefault="000A55B8">
            <w:r>
              <w:t>PUT</w:t>
            </w:r>
          </w:p>
        </w:tc>
        <w:tc>
          <w:tcPr>
            <w:tcW w:w="1440" w:type="dxa"/>
          </w:tcPr>
          <w:p w14:paraId="214382C4" w14:textId="77777777" w:rsidR="004F2978" w:rsidRDefault="000A55B8">
            <w:r>
              <w:t>{ "nome": "Novos Documentos" }</w:t>
            </w:r>
          </w:p>
        </w:tc>
        <w:tc>
          <w:tcPr>
            <w:tcW w:w="1440" w:type="dxa"/>
          </w:tcPr>
          <w:p w14:paraId="35FC6F5F" w14:textId="77777777" w:rsidR="004F2978" w:rsidRDefault="000A55B8">
            <w:r>
              <w:t xml:space="preserve">200 OK: Pasta </w:t>
            </w:r>
            <w:r>
              <w:t>atualizada com sucesso.</w:t>
            </w:r>
          </w:p>
        </w:tc>
        <w:tc>
          <w:tcPr>
            <w:tcW w:w="1440" w:type="dxa"/>
          </w:tcPr>
          <w:p w14:paraId="30496502" w14:textId="77777777" w:rsidR="004F2978" w:rsidRDefault="000A55B8">
            <w:r>
              <w:t>404 Not Found: Pasta não encontrada.</w:t>
            </w:r>
            <w:r>
              <w:br/>
              <w:t>400 Bad Request: Nome inválido.</w:t>
            </w:r>
          </w:p>
        </w:tc>
      </w:tr>
      <w:tr w:rsidR="004F2978" w14:paraId="41A435F4" w14:textId="77777777">
        <w:tc>
          <w:tcPr>
            <w:tcW w:w="1440" w:type="dxa"/>
          </w:tcPr>
          <w:p w14:paraId="5271B8E1" w14:textId="77777777" w:rsidR="004F2978" w:rsidRDefault="000A55B8">
            <w:r>
              <w:t>Excluir Pasta</w:t>
            </w:r>
          </w:p>
        </w:tc>
        <w:tc>
          <w:tcPr>
            <w:tcW w:w="1440" w:type="dxa"/>
          </w:tcPr>
          <w:p w14:paraId="6FCE6E98" w14:textId="77777777" w:rsidR="004F2978" w:rsidRDefault="000A55B8">
            <w:r>
              <w:t>/api/pastas/{id}</w:t>
            </w:r>
          </w:p>
        </w:tc>
        <w:tc>
          <w:tcPr>
            <w:tcW w:w="1440" w:type="dxa"/>
          </w:tcPr>
          <w:p w14:paraId="5D75BBC5" w14:textId="77777777" w:rsidR="004F2978" w:rsidRDefault="000A55B8">
            <w:r>
              <w:t>DELETE</w:t>
            </w:r>
          </w:p>
        </w:tc>
        <w:tc>
          <w:tcPr>
            <w:tcW w:w="1440" w:type="dxa"/>
          </w:tcPr>
          <w:p w14:paraId="08B16CD4" w14:textId="77777777" w:rsidR="004F2978" w:rsidRDefault="000A55B8">
            <w:r>
              <w:t>N/A</w:t>
            </w:r>
          </w:p>
        </w:tc>
        <w:tc>
          <w:tcPr>
            <w:tcW w:w="1440" w:type="dxa"/>
          </w:tcPr>
          <w:p w14:paraId="19A8C8F3" w14:textId="77777777" w:rsidR="004F2978" w:rsidRDefault="000A55B8">
            <w:r>
              <w:t>204 No Content: Pasta excluída com sucesso.</w:t>
            </w:r>
          </w:p>
        </w:tc>
        <w:tc>
          <w:tcPr>
            <w:tcW w:w="1440" w:type="dxa"/>
          </w:tcPr>
          <w:p w14:paraId="7B31D423" w14:textId="77777777" w:rsidR="004F2978" w:rsidRDefault="000A55B8">
            <w:r>
              <w:t>404 Not Found: Pasta não encontrada.</w:t>
            </w:r>
            <w:r>
              <w:br/>
              <w:t xml:space="preserve">409 Conflict: Pasta não está </w:t>
            </w:r>
            <w:r>
              <w:t>vazia.</w:t>
            </w:r>
          </w:p>
        </w:tc>
      </w:tr>
    </w:tbl>
    <w:p w14:paraId="53B6B991" w14:textId="77777777" w:rsidR="000A55B8" w:rsidRDefault="000A55B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35B09"/>
    <w:multiLevelType w:val="multilevel"/>
    <w:tmpl w:val="7582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75712"/>
    <w:multiLevelType w:val="multilevel"/>
    <w:tmpl w:val="426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119284">
    <w:abstractNumId w:val="8"/>
  </w:num>
  <w:num w:numId="2" w16cid:durableId="722484720">
    <w:abstractNumId w:val="6"/>
  </w:num>
  <w:num w:numId="3" w16cid:durableId="1574781577">
    <w:abstractNumId w:val="5"/>
  </w:num>
  <w:num w:numId="4" w16cid:durableId="1035543175">
    <w:abstractNumId w:val="4"/>
  </w:num>
  <w:num w:numId="5" w16cid:durableId="768349633">
    <w:abstractNumId w:val="7"/>
  </w:num>
  <w:num w:numId="6" w16cid:durableId="1936941731">
    <w:abstractNumId w:val="3"/>
  </w:num>
  <w:num w:numId="7" w16cid:durableId="232548183">
    <w:abstractNumId w:val="2"/>
  </w:num>
  <w:num w:numId="8" w16cid:durableId="525410864">
    <w:abstractNumId w:val="1"/>
  </w:num>
  <w:num w:numId="9" w16cid:durableId="752775557">
    <w:abstractNumId w:val="0"/>
  </w:num>
  <w:num w:numId="10" w16cid:durableId="1960648357">
    <w:abstractNumId w:val="9"/>
  </w:num>
  <w:num w:numId="11" w16cid:durableId="1400206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5B8"/>
    <w:rsid w:val="0015074B"/>
    <w:rsid w:val="00220B44"/>
    <w:rsid w:val="0029639D"/>
    <w:rsid w:val="00326F90"/>
    <w:rsid w:val="004F2978"/>
    <w:rsid w:val="006279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29320"/>
  <w14:defaultImageDpi w14:val="300"/>
  <w15:docId w15:val="{0C8CAD5E-86FE-4358-85C6-6678B037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De freitas cardoso</cp:lastModifiedBy>
  <cp:revision>2</cp:revision>
  <dcterms:created xsi:type="dcterms:W3CDTF">2024-10-20T18:38:00Z</dcterms:created>
  <dcterms:modified xsi:type="dcterms:W3CDTF">2024-10-20T18:38:00Z</dcterms:modified>
  <cp:category/>
</cp:coreProperties>
</file>